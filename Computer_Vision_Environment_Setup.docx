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D11B" w14:textId="77777777" w:rsidR="00CC42BB" w:rsidRPr="001A2791" w:rsidRDefault="00000000" w:rsidP="001A2791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Set Up a Computer Vision Environment on Windows and Linux</w:t>
      </w:r>
    </w:p>
    <w:p w14:paraId="32ECFBDC" w14:textId="6DFA9E2D" w:rsidR="00CC42BB" w:rsidRPr="001A2791" w:rsidRDefault="00000000">
      <w:pPr>
        <w:pStyle w:val="Heading1"/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A2791" w:rsidRPr="001A2791"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IM:</w:t>
      </w:r>
    </w:p>
    <w:p w14:paraId="4886F4EC" w14:textId="77777777" w:rsidR="00CC42BB" w:rsidRPr="001A2791" w:rsidRDefault="00000000" w:rsidP="001A279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document guides users through the process of setting up a computer vision environment using OpenCV on both Windows and Linux systems.</w:t>
      </w:r>
    </w:p>
    <w:p w14:paraId="7C6EDEF1" w14:textId="42932693" w:rsidR="00CC42BB" w:rsidRPr="001A2791" w:rsidRDefault="00000000">
      <w:pPr>
        <w:pStyle w:val="Heading1"/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Requirements</w:t>
      </w:r>
      <w:r w:rsidR="001A2791" w:rsidRPr="001A2791">
        <w:rPr>
          <w:rFonts w:ascii="Times New Roman" w:hAnsi="Times New Roman" w:cs="Times New Roman"/>
          <w:b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6BC241" w14:textId="77777777" w:rsidR="00CC42BB" w:rsidRPr="001A2791" w:rsidRDefault="00000000" w:rsidP="001A2791">
      <w:pPr>
        <w:pStyle w:val="Heading2"/>
        <w:ind w:left="720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Anaconda (2025 Version)</w:t>
      </w:r>
    </w:p>
    <w:p w14:paraId="75081772" w14:textId="77777777" w:rsidR="00CC42BB" w:rsidRPr="001A2791" w:rsidRDefault="00000000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Supported OS: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Windows 10+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macOS 10.15+/11+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Linux (Ubuntu/CentOS 7+)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CPU: 64-bit (x86_64, ARM, s390x)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Disk Space: Minimum 5 GB free</w:t>
      </w:r>
    </w:p>
    <w:p w14:paraId="52785677" w14:textId="77777777" w:rsidR="00CC42BB" w:rsidRPr="001A2791" w:rsidRDefault="00000000" w:rsidP="001A2791">
      <w:pPr>
        <w:pStyle w:val="Heading2"/>
        <w:ind w:left="720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</w:p>
    <w:p w14:paraId="6D99FC5A" w14:textId="77777777" w:rsidR="00CC42BB" w:rsidRPr="001A2791" w:rsidRDefault="00000000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Supported Python Versions: 3.7 to 3.12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Auto-Installed Libraries: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numpy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libjpeg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- ffmpeg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Disk Space: Minimum 500 MB for core features</w:t>
      </w:r>
    </w:p>
    <w:p w14:paraId="477302D4" w14:textId="77777777" w:rsidR="00CC42BB" w:rsidRPr="001A2791" w:rsidRDefault="00000000" w:rsidP="001A2791">
      <w:pPr>
        <w:pStyle w:val="Heading2"/>
        <w:ind w:left="720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GPU (Optional but Recommended)</w:t>
      </w:r>
    </w:p>
    <w:p w14:paraId="22405BDB" w14:textId="096B639D" w:rsidR="00CC42BB" w:rsidRDefault="00000000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Minimum: GTX 1650 (4 GB)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Recommended: RTX 3060 (12 GB) or better</w:t>
      </w:r>
    </w:p>
    <w:p w14:paraId="634D14C0" w14:textId="77777777" w:rsidR="001A2791" w:rsidRDefault="001A2791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D4D13" w14:textId="77777777" w:rsidR="001A2791" w:rsidRDefault="001A2791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E923B" w14:textId="77777777" w:rsidR="001A2791" w:rsidRDefault="001A2791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8751B" w14:textId="77777777" w:rsidR="001A2791" w:rsidRDefault="001A2791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CE43E" w14:textId="77777777" w:rsidR="001A2791" w:rsidRPr="001A2791" w:rsidRDefault="001A2791" w:rsidP="001A2791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10960F" w14:textId="77777777" w:rsidR="00CC42BB" w:rsidRPr="001A2791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</w:t>
      </w:r>
      <w:r w:rsidRPr="001A2791">
        <w:rPr>
          <w:rFonts w:ascii="Times New Roman" w:hAnsi="Times New Roman" w:cs="Times New Roman"/>
          <w:b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 Environment Setup in Windows</w:t>
      </w:r>
    </w:p>
    <w:p w14:paraId="09598B74" w14:textId="77777777" w:rsidR="00CC42BB" w:rsidRPr="001A279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Software Installation</w:t>
      </w:r>
    </w:p>
    <w:p w14:paraId="4B4797FD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and install the latest version of Anaconda Navigator.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Run the .exe file and follow the prompts in the installer wizard.</w:t>
      </w:r>
    </w:p>
    <w:p w14:paraId="149E9D41" w14:textId="77777777" w:rsidR="00CC42BB" w:rsidRPr="001A279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Setting Up a Virtual Environment</w:t>
      </w:r>
    </w:p>
    <w:p w14:paraId="24038003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Open Anaconda Prompt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Run the following commands:</w:t>
      </w:r>
    </w:p>
    <w:p w14:paraId="3552ABD0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conda create --name opencv-env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conda activate opencv-env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conda install -c </w:t>
      </w:r>
      <w:proofErr w:type="spellStart"/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conda</w:t>
      </w:r>
      <w:proofErr w:type="spellEnd"/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-forge </w:t>
      </w:r>
      <w:proofErr w:type="spellStart"/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</w:p>
    <w:p w14:paraId="3F96114C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To verify the installation:</w:t>
      </w:r>
    </w:p>
    <w:p w14:paraId="7B225611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cv2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print(cv2.__version__)</w:t>
      </w:r>
    </w:p>
    <w:p w14:paraId="6F4CB2A0" w14:textId="77777777" w:rsidR="00CC42BB" w:rsidRPr="001A2791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1A2791">
        <w:rPr>
          <w:rFonts w:ascii="Times New Roman" w:hAnsi="Times New Roman" w:cs="Times New Roman"/>
          <w:b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 Environment Setup in Linux</w:t>
      </w:r>
    </w:p>
    <w:p w14:paraId="6C6D860E" w14:textId="77777777" w:rsidR="00CC42BB" w:rsidRPr="001A279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Software Installation</w:t>
      </w:r>
    </w:p>
    <w:p w14:paraId="40BCB083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and run the Anaconda installer:</w:t>
      </w:r>
    </w:p>
    <w:p w14:paraId="21CC5AF2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 ~/Downloads/filename.sh</w:t>
      </w:r>
    </w:p>
    <w:p w14:paraId="37C9C916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the on-screen instructions and accept the license agreements.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Set the path using:</w:t>
      </w:r>
    </w:p>
    <w:p w14:paraId="53341C4B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~/.bashrc</w:t>
      </w:r>
    </w:p>
    <w:p w14:paraId="112E5825" w14:textId="77777777" w:rsidR="00CC42BB" w:rsidRPr="001A279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Setting Up a Virtual Environment</w:t>
      </w:r>
    </w:p>
    <w:p w14:paraId="39F83053" w14:textId="77777777" w:rsidR="00CC42BB" w:rsidRPr="001A2791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Open the terminal (Ctrl + Shift + P)</w:t>
      </w:r>
      <w:r w:rsidRPr="001A279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Run the following commands:</w:t>
      </w:r>
    </w:p>
    <w:p w14:paraId="0162B26E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conda create --name opencv-env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conda activate opencv-env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conda install -c conda-forge opencv</w:t>
      </w:r>
    </w:p>
    <w:p w14:paraId="4263C402" w14:textId="77777777" w:rsidR="00CC42BB" w:rsidRPr="001A279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Verify Installation</w:t>
      </w:r>
    </w:p>
    <w:p w14:paraId="0863545A" w14:textId="77777777" w:rsidR="00CC42BB" w:rsidRPr="001A2791" w:rsidRDefault="00000000">
      <w:pPr>
        <w:pStyle w:val="IntenseQuote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cv2 as cv</w:t>
      </w: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cv.__version__</w:t>
      </w:r>
    </w:p>
    <w:p w14:paraId="65A7B48B" w14:textId="0F882657" w:rsidR="00CC42BB" w:rsidRPr="001A2791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="001A2791">
        <w:rPr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UMMARY:</w:t>
      </w:r>
    </w:p>
    <w:p w14:paraId="6DC62D02" w14:textId="77777777" w:rsidR="00CC42BB" w:rsidRPr="001A2791" w:rsidRDefault="00000000" w:rsidP="001A279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Successfully demonstrated how to set up a Computer Vision environment on both Windows and Linux.</w:t>
      </w: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Used Anaconda Navigator to manage installations and environments.</w:t>
      </w: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Installed OpenCV via the conda-forge channel.</w:t>
      </w: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Verified the installation using Python.</w:t>
      </w: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Emphasized system requirements and optional GPU support.</w:t>
      </w:r>
      <w:r w:rsidRPr="001A279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Reinforced the importance of a structured and reproducible setup for Computer Vision projects.</w:t>
      </w:r>
    </w:p>
    <w:p w14:paraId="66B990DF" w14:textId="77777777" w:rsidR="00CC42BB" w:rsidRPr="001A2791" w:rsidRDefault="00000000" w:rsidP="001A2791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279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sectPr w:rsidR="00CC42BB" w:rsidRPr="001A2791" w:rsidSect="001A279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03381">
    <w:abstractNumId w:val="8"/>
  </w:num>
  <w:num w:numId="2" w16cid:durableId="684477244">
    <w:abstractNumId w:val="6"/>
  </w:num>
  <w:num w:numId="3" w16cid:durableId="1200095314">
    <w:abstractNumId w:val="5"/>
  </w:num>
  <w:num w:numId="4" w16cid:durableId="1335307257">
    <w:abstractNumId w:val="4"/>
  </w:num>
  <w:num w:numId="5" w16cid:durableId="848912153">
    <w:abstractNumId w:val="7"/>
  </w:num>
  <w:num w:numId="6" w16cid:durableId="1970698760">
    <w:abstractNumId w:val="3"/>
  </w:num>
  <w:num w:numId="7" w16cid:durableId="1974288661">
    <w:abstractNumId w:val="2"/>
  </w:num>
  <w:num w:numId="8" w16cid:durableId="184952627">
    <w:abstractNumId w:val="1"/>
  </w:num>
  <w:num w:numId="9" w16cid:durableId="32270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791"/>
    <w:rsid w:val="0029639D"/>
    <w:rsid w:val="00326F90"/>
    <w:rsid w:val="009D7665"/>
    <w:rsid w:val="00AA1D8D"/>
    <w:rsid w:val="00B47730"/>
    <w:rsid w:val="00CB0664"/>
    <w:rsid w:val="00CC42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23435"/>
  <w14:defaultImageDpi w14:val="300"/>
  <w15:docId w15:val="{4CBADE8D-61F3-43BE-8B76-25A6B8EE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HARIRAGAVENDRA M G</cp:lastModifiedBy>
  <cp:revision>2</cp:revision>
  <dcterms:created xsi:type="dcterms:W3CDTF">2013-12-23T23:15:00Z</dcterms:created>
  <dcterms:modified xsi:type="dcterms:W3CDTF">2025-05-06T21:55:00Z</dcterms:modified>
  <cp:category/>
</cp:coreProperties>
</file>